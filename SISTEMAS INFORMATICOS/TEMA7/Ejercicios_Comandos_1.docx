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de Comandos 1</w:t>
      </w:r>
    </w:p>
    <w:p>
      <w:pPr>
        <w:pStyle w:val="Heading1"/>
      </w:pPr>
      <w:r>
        <w:t>Comando Listado</w:t>
      </w:r>
    </w:p>
    <w:p>
      <w:r>
        <w:t>Desde el directorio personal lista todos los ficheros (incluido ocultos) del directorio /etc: ls -a /etc</w:t>
      </w:r>
    </w:p>
    <w:p>
      <w:r>
        <w:t>Lista todo lo que comience por p del directorio /etc: ls /etc/p*</w:t>
      </w:r>
    </w:p>
    <w:p>
      <w:r>
        <w:t>Lista todo lo que comience por p del directorio /etc y acabe por e: ls /etc/p*e</w:t>
      </w:r>
    </w:p>
    <w:p>
      <w:r>
        <w:t>Lista todo lo que comience por p del directorio /etc, acabe por e y contenga una r: ls /etc/p*r*e</w:t>
      </w:r>
    </w:p>
    <w:p>
      <w:r>
        <w:t>Lista todo lo que comience por p del directorio /etc y su tercera letra sea una o: ls /etc/p?o*</w:t>
      </w:r>
    </w:p>
    <w:p>
      <w:r>
        <w:t>Lista todo lo que acabe por o del directorio /etc: ls /etc/*o</w:t>
      </w:r>
    </w:p>
    <w:p>
      <w:r>
        <w:t>Lista todo lo que haya en el directorio /etc que tenga 5 letras: ls /etc/?????</w:t>
      </w:r>
    </w:p>
    <w:p>
      <w:r>
        <w:t>Lista todo lo que haya en el directorio /etc que tenga 5 letras pero que empiece por a: ls /etc a????</w:t>
      </w:r>
    </w:p>
    <w:p>
      <w:pPr>
        <w:pStyle w:val="Heading1"/>
      </w:pPr>
      <w:r>
        <w:t>Comandos con Directorios</w:t>
      </w:r>
    </w:p>
    <w:p>
      <w:r>
        <w:t>Con ruta absoluta, muévete al directorio raíz: cd /</w:t>
      </w:r>
    </w:p>
    <w:p>
      <w:r>
        <w:t>Directorio de comandos de usuario: cd /usr</w:t>
      </w:r>
    </w:p>
    <w:p>
      <w:r>
        <w:t>Directorio de configuración de linux: cd /etc</w:t>
      </w:r>
    </w:p>
    <w:p>
      <w:r>
        <w:t>Directorio de librerías de sistema: cd /lib</w:t>
      </w:r>
    </w:p>
    <w:p>
      <w:r>
        <w:t>Directorio de archivos temporales: cd /tmp</w:t>
      </w:r>
    </w:p>
    <w:p>
      <w:r>
        <w:t>Directorio 'Música' del usuario: cd ~/Música</w:t>
      </w:r>
    </w:p>
    <w:p>
      <w:r>
        <w:t>Con ruta relativa, desde el directorio personal del usuario, muévete al directorio raíz: cd /</w:t>
      </w:r>
    </w:p>
    <w:p>
      <w:r>
        <w:t>Directorio de montaje de dispositivos: cd /mnt</w:t>
      </w:r>
    </w:p>
    <w:p>
      <w:r>
        <w:t>Directorio grub de la carpeta boot: cd /boot/grub</w:t>
      </w:r>
    </w:p>
    <w:p>
      <w:r>
        <w:t>Desde el directorio de configuración etc, muévete al directorio raíz: cd /</w:t>
      </w:r>
    </w:p>
    <w:p>
      <w:r>
        <w:t>Directorio personal del usuario: cd ~</w:t>
      </w:r>
    </w:p>
    <w:p>
      <w:r>
        <w:t>Directorio de archivos personales: cd ~/Personal</w:t>
      </w:r>
    </w:p>
    <w:p>
      <w:r>
        <w:t>Directorio Música del usuario: cd ~/Música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