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Comandos 2</w:t>
      </w:r>
    </w:p>
    <w:p>
      <w:pPr>
        <w:pStyle w:val="Heading1"/>
      </w:pPr>
      <w:r>
        <w:t>Comandos Básicos</w:t>
      </w:r>
    </w:p>
    <w:p>
      <w:r>
        <w:t>Muestra la ayuda del comando date: date --help o man date</w:t>
      </w:r>
    </w:p>
    <w:p>
      <w:r>
        <w:t>Muestra la hora y fecha del sistema: date</w:t>
      </w:r>
    </w:p>
    <w:p>
      <w:r>
        <w:t>Muestra la hora y fecha del sistema en formato UTC (Universal Time Coordinated): date -u</w:t>
      </w:r>
    </w:p>
    <w:p>
      <w:r>
        <w:t>Modifica la fecha del sistema 01/01/2001: sudo date --set='2001-01-01'</w:t>
      </w:r>
    </w:p>
    <w:p>
      <w:r>
        <w:t>Muestra la ayuda del comando cal: ncal --help</w:t>
      </w:r>
    </w:p>
    <w:p>
      <w:r>
        <w:t>Mostrar el calendario de marzo de 2016: ncal -d 2016-03</w:t>
      </w:r>
    </w:p>
    <w:p>
      <w:r>
        <w:t>Mostrar la ayuda del comando who: who –help</w:t>
      </w:r>
    </w:p>
    <w:p>
      <w:r>
        <w:t>Mostrar todos los usuarios que han iniciado sesión: who</w:t>
      </w:r>
    </w:p>
    <w:p>
      <w:r>
        <w:t>Indica las diferencias entre el comando who y whoami: El comando who muestra una lista de todos los usuarios del sistema, mientras que whoami muestra específicamente el usuario que ha iniciado sesión.</w:t>
      </w:r>
    </w:p>
    <w:p>
      <w:r>
        <w:t>Mostrar la información del usuario que ha iniciado la sesión: whoami</w:t>
      </w:r>
    </w:p>
    <w:p>
      <w:r>
        <w:t>Borra la pantalla: clear</w:t>
      </w:r>
    </w:p>
    <w:p>
      <w:r>
        <w:t>Muestra la ayuda del comando uname: man uname</w:t>
      </w:r>
    </w:p>
    <w:p>
      <w:r>
        <w:t>Muestra el nombre del núcleo del sistema operativo: uname -s</w:t>
      </w:r>
    </w:p>
    <w:p>
      <w:r>
        <w:t>Muestra el nombre del equipo en la red: hostname</w:t>
      </w:r>
    </w:p>
    <w:p>
      <w:r>
        <w:t>Muestra la versión del núcleo: uname -r</w:t>
      </w:r>
    </w:p>
    <w:p>
      <w:r>
        <w:t>Muestra la arquitectura (tipo de máquina) del equipo: uname -m</w:t>
      </w:r>
    </w:p>
    <w:p>
      <w:r>
        <w:t>Muestra toda la información del sistema: uname -a</w:t>
      </w:r>
    </w:p>
    <w:p>
      <w:r>
        <w:t>Muestra toda la información del sistema y envíalo a un fichero denominado version.txt: uname -a &gt; version.txt</w:t>
      </w:r>
    </w:p>
    <w:p>
      <w:r>
        <w:t>Muestra la ayuda del comando history: man history</w:t>
      </w:r>
    </w:p>
    <w:p>
      <w:r>
        <w:t>Muestra el historial de comandos utilizados en la última sesión de usuario: history</w:t>
      </w:r>
    </w:p>
    <w:p>
      <w:r>
        <w:t>Muestra la ayuda del comando passwd: man passwd</w:t>
      </w:r>
    </w:p>
    <w:p>
      <w:r>
        <w:t>Cambia la contraseña del sistema: passwd</w:t>
      </w:r>
    </w:p>
    <w:p>
      <w:r>
        <w:t>Cierra el terminal mediante un comando: exit</w:t>
      </w:r>
    </w:p>
    <w:p>
      <w:pPr>
        <w:pStyle w:val="Heading1"/>
      </w:pPr>
      <w:r>
        <w:t>Directorios y Carpetas</w:t>
      </w:r>
    </w:p>
    <w:p>
      <w:r>
        <w:t>Muestra el contenido del directorio actual: ls -a</w:t>
      </w:r>
    </w:p>
    <w:p>
      <w:r>
        <w:t>Desplázate con ruta absoluta desde el directorio actual al directorio raíz: cd /</w:t>
      </w:r>
    </w:p>
    <w:p>
      <w:r>
        <w:t>Muestra el contenido del directorio raíz: ls /</w:t>
      </w:r>
    </w:p>
    <w:p>
      <w:r>
        <w:t>Muestra el contenido del directorio /bin desde el directorio raíz: ls /bin o ls bin</w:t>
      </w:r>
    </w:p>
    <w:p>
      <w:r>
        <w:t>Desplázate desde el directorio raíz al directorio /bin: cd /bin</w:t>
      </w:r>
    </w:p>
    <w:p>
      <w:r>
        <w:t>Muestra el contenido del directorio /dev desde el directorio /bin (relativo): ls ../../dev</w:t>
      </w:r>
    </w:p>
    <w:p>
      <w:r>
        <w:t>Muestra el contenido del directorio /etc con ruta absoluta: ls /etc</w:t>
      </w:r>
    </w:p>
    <w:p>
      <w:r>
        <w:t>Muestra el contenido del directorio /etc con ruta relativa: ls ../../etc</w:t>
      </w:r>
    </w:p>
    <w:p>
      <w:r>
        <w:t>Muestra el contenido del directorio /log que se encuentra dentro del directorio var, con ruta relativa: ls ../../var/log</w:t>
      </w:r>
    </w:p>
    <w:p>
      <w:r>
        <w:t>Muestra el contenido del directorio /etc con ruta absoluta: ls /etc</w:t>
      </w:r>
    </w:p>
    <w:p>
      <w:r>
        <w:t>Muestra el contenido del directorio /etc, incluyendo los ficheros ocultos: ls -a /etc</w:t>
      </w:r>
    </w:p>
    <w:p>
      <w:r>
        <w:t>Muestra el contenido del directorio /etc, utilizando un formato largo: ls -l /etc</w:t>
      </w:r>
    </w:p>
    <w:p>
      <w:r>
        <w:t>Revisa cada uno de los ‘campos’ que aparecen en el listado en formato largo.</w:t>
      </w:r>
    </w:p>
    <w:p>
      <w:r>
        <w:t>Muestra el contenido del directorio /etc mostrando los ficheros ocultos, en formato largo y sin mostrar las entradas . y ..: ls -Al /etc</w:t>
      </w:r>
    </w:p>
    <w:p>
      <w:r>
        <w:t>Muestra el contenido del directorio /etc mostrando los ficheros ocultos, en formato largo ordenado por día y hora de creación: ls -lat /etc</w:t>
      </w:r>
    </w:p>
    <w:p>
      <w:r>
        <w:t>Muestra el contenido del directorio /etc mostrando los ficheros ocultos, en formato largo ordenado por día y hora de creación en orden inverso: ls -la --time=creation --sort=time /etc</w:t>
      </w:r>
    </w:p>
    <w:p>
      <w:r>
        <w:t>Muestra el contenido del directorio /etc mostrando los ficheros ocultos, en formato largo y el contenido de todos los subdirectorios: ls -laR /etc</w:t>
      </w:r>
    </w:p>
    <w:p>
      <w:r>
        <w:t>Muestra el contenido del directorio /etc en formato largo e indicando el tipo de fichero: ls -lF /etc</w:t>
      </w:r>
    </w:p>
    <w:p>
      <w:r>
        <w:t>Muestra el contenido del directorio /etc, incluyendo los ficheros ocultos mostrando el tamaño en bloques: ls -la /etc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